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Arraylist remove陷阱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T1TxS" w:id="0"/>
      <w:r>
        <w:rPr>
          <w:rFonts w:ascii="宋体" w:hAnsi="Times New Roman" w:eastAsia="宋体"/>
          <w:color w:val="404040"/>
        </w:rPr>
        <w:t>问题</w:t>
      </w:r>
    </w:p>
    <w:bookmarkEnd w:id="0"/>
    <w:bookmarkStart w:name="u6004c444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</w:rPr>
        <w:t>ArrayList是我们经常在代码中使用的集合类，但是ArrayList在执行remove方法时会出现ConcurrentModificationException。针对这个问题进行代码分析。</w:t>
      </w:r>
    </w:p>
    <w:bookmarkEnd w:id="1"/>
    <w:bookmarkStart w:name="uf5744ea6" w:id="2"/>
    <w:bookmarkEnd w:id="2"/>
    <w:bookmarkStart w:name="u9464b659" w:id="3"/>
    <w:p>
      <w:pPr>
        <w:spacing w:after="50" w:line="360" w:lineRule="auto" w:beforeLines="100"/>
        <w:ind w:left="0"/>
        <w:jc w:val="left"/>
      </w:pPr>
      <w:bookmarkStart w:name="u0f22b0f2" w:id="4"/>
      <w:r>
        <w:rPr>
          <w:rFonts w:eastAsia="宋体" w:ascii="宋体"/>
        </w:rPr>
        <w:drawing>
          <wp:inline distT="0" distB="0" distL="0" distR="0">
            <wp:extent cx="4927600" cy="361420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6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bookmarkStart w:name="ub47ac13b" w:id="5"/>
    <w:bookmarkEnd w:id="5"/>
    <w:bookmarkStart w:name="ud544b2b7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源码分析：</w:t>
      </w:r>
    </w:p>
    <w:bookmarkEnd w:id="6"/>
    <w:bookmarkStart w:name="u1a566ff7" w:id="7"/>
    <w:p>
      <w:pPr>
        <w:spacing w:after="50" w:line="360" w:lineRule="auto" w:beforeLines="100"/>
        <w:ind w:left="0"/>
        <w:jc w:val="left"/>
      </w:pPr>
      <w:bookmarkStart w:name="u2e4bc649" w:id="8"/>
      <w:r>
        <w:rPr>
          <w:rFonts w:eastAsia="宋体" w:ascii="宋体"/>
        </w:rPr>
        <w:drawing>
          <wp:inline distT="0" distB="0" distL="0" distR="0">
            <wp:extent cx="2726267" cy="102156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267" cy="102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uea30d6aa" w:id="9"/>
    <w:bookmarkEnd w:id="9"/>
    <w:bookmarkStart w:name="uc7cfeb16" w:id="10"/>
    <w:p>
      <w:pPr>
        <w:spacing w:after="50" w:line="360" w:lineRule="auto" w:beforeLines="100"/>
        <w:ind w:left="0"/>
        <w:jc w:val="left"/>
      </w:pPr>
      <w:bookmarkStart w:name="u244c35cc" w:id="11"/>
      <w:r>
        <w:rPr>
          <w:rFonts w:eastAsia="宋体" w:ascii="宋体"/>
        </w:rPr>
        <w:drawing>
          <wp:inline distT="0" distB="0" distL="0" distR="0">
            <wp:extent cx="4148667" cy="71780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667" cy="7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u2cf886a5" w:id="12"/>
    <w:bookmarkEnd w:id="12"/>
    <w:bookmarkStart w:name="u77896f70" w:id="13"/>
    <w:p>
      <w:pPr>
        <w:spacing w:after="50" w:line="360" w:lineRule="auto" w:beforeLines="100"/>
        <w:ind w:left="0"/>
        <w:jc w:val="left"/>
      </w:pPr>
      <w:bookmarkStart w:name="ub8fb85be" w:id="14"/>
      <w:r>
        <w:rPr>
          <w:rFonts w:eastAsia="宋体" w:ascii="宋体"/>
        </w:rPr>
        <w:drawing>
          <wp:inline distT="0" distB="0" distL="0" distR="0">
            <wp:extent cx="3691467" cy="103030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467" cy="10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u071fbc85" w:id="15"/>
    <w:bookmarkEnd w:id="15"/>
    <w:bookmarkStart w:name="ub4ed629e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说明：思想是ArrayList的删除方法，将指定位置元素删除，然后将当前位置后面的元素向前拷贝的方式移动。但是注意一点细节，modCount++这步操作，将ArrayList的修改次数加1。而后面遍历时发现是通过使用这个字段来判断，当前的集合类是否被并发修改。</w:t>
      </w:r>
    </w:p>
    <w:bookmarkEnd w:id="16"/>
    <w:bookmarkStart w:name="u8491274f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404040"/>
          <w:sz w:val="24"/>
        </w:rPr>
        <w:t>ArrayList中Iterator迭代器的实现</w:t>
      </w:r>
    </w:p>
    <w:bookmarkEnd w:id="17"/>
    <w:bookmarkStart w:name="ub32917a8" w:id="18"/>
    <w:p>
      <w:pPr>
        <w:spacing w:after="50" w:line="360" w:lineRule="auto" w:beforeLines="100"/>
        <w:ind w:left="0"/>
        <w:jc w:val="left"/>
      </w:pPr>
      <w:bookmarkStart w:name="u017b3f1d" w:id="19"/>
      <w:r>
        <w:rPr>
          <w:rFonts w:eastAsia="宋体" w:ascii="宋体"/>
        </w:rPr>
        <w:drawing>
          <wp:inline distT="0" distB="0" distL="0" distR="0">
            <wp:extent cx="4216400" cy="45152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5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bookmarkEnd w:id="18"/>
    <w:bookmarkStart w:name="u34e5fb71" w:id="20"/>
    <w:bookmarkEnd w:id="20"/>
    <w:bookmarkStart w:name="uf8baca22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说明：① 在初始化Itr时expectedModCount = modCount = 8 。② 在执行next方法的第一步先进行了checkForComodification方法的检查，因为我们之前进行了remove操作，那么modCount数值减一，实际modCount = 7 。③ modCount 数值和expectedModCount 数值不相等，抛出ConcurrentModificationException异常。</w:t>
      </w:r>
    </w:p>
    <w:bookmarkEnd w:id="21"/>
    <w:bookmarkStart w:name="u9c37feed" w:id="22"/>
    <w:bookmarkEnd w:id="22"/>
    <w:bookmarkStart w:name="uf26422f9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正确写法：</w:t>
      </w:r>
    </w:p>
    <w:bookmarkEnd w:id="23"/>
    <w:bookmarkStart w:name="u6d9e1d6c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</w:rPr>
        <w:t>使用Itr自身提供的remove方法：</w:t>
      </w:r>
    </w:p>
    <w:bookmarkEnd w:id="24"/>
    <w:bookmarkStart w:name="ucea2daf1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</w:rPr>
        <w:t>说明：使用Itr提供的remove方法，可以发现expectedModCount是随着modCount变化而发生变化的，所以是不需要考虑modCount修改次数不一致的问题</w:t>
      </w:r>
    </w:p>
    <w:bookmarkEnd w:id="2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